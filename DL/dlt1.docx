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Deep Learning Exam - Task Solutions</w:t>
      </w:r>
    </w:p>
    <w:p>
      <w:pPr>
        <w:pStyle w:val="Heading1"/>
      </w:pPr>
      <w:r>
        <w:t>Task 1: Image Classification - CNN from Scratch</w:t>
      </w:r>
    </w:p>
    <w:p>
      <w:r>
        <w:br/>
        <w:t xml:space="preserve">In this task, we implement a Convolutional Neural Network (CNN) from scratch to classify images of vehicles into different categories. </w:t>
        <w:br/>
        <w:t xml:space="preserve">CNNs are widely used in image classification because they automatically learn spatial hierarchies of features through layers of convolutions, pooling, and fully connected layers. </w:t>
        <w:br/>
        <w:t>We use data augmentation to prevent overfitting and improve the model's ability to generalize to unseen images.</w:t>
        <w:br/>
      </w:r>
    </w:p>
    <w:p>
      <w:r>
        <w:t>Code:</w:t>
      </w:r>
    </w:p>
    <w:p>
      <w:r>
        <w:br/>
        <w:t>import tensorflow as tf</w:t>
        <w:br/>
        <w:t>from tensorflow.keras.models import Sequential</w:t>
        <w:br/>
        <w:t>from tensorflow.keras.layers import Conv2D, MaxPooling2D, Flatten, Dense, Dropout</w:t>
        <w:br/>
        <w:t>from tensorflow.keras.preprocessing.image import ImageDataGenerator</w:t>
        <w:br/>
        <w:br/>
        <w:t># CNN Model from scratch</w:t>
        <w:br/>
        <w:t>model = Sequential([</w:t>
        <w:br/>
        <w:t xml:space="preserve">    Conv2D(32, (3, 3), activation='relu', input_shape=(150, 150, 3)),</w:t>
        <w:br/>
        <w:t xml:space="preserve">    MaxPooling2D(2, 2),</w:t>
        <w:br/>
        <w:t xml:space="preserve">    Conv2D(64, (3, 3), activation='relu'),</w:t>
        <w:br/>
        <w:t xml:space="preserve">    MaxPooling2D(2, 2),</w:t>
        <w:br/>
        <w:t xml:space="preserve">    Conv2D(128, (3, 3), activation='relu'),</w:t>
        <w:br/>
        <w:t xml:space="preserve">    MaxPooling2D(2, 2),</w:t>
        <w:br/>
        <w:t xml:space="preserve">    Flatten(),</w:t>
        <w:br/>
        <w:t xml:space="preserve">    Dense(512, activation='relu'),</w:t>
        <w:br/>
        <w:t xml:space="preserve">    Dropout(0.5),</w:t>
        <w:br/>
        <w:t xml:space="preserve">    Dense(3, activation='softmax')  # Assuming 3 categories of vehicles</w:t>
        <w:br/>
        <w:t>])</w:t>
        <w:br/>
        <w:br/>
        <w:t># Compile the model</w:t>
        <w:br/>
        <w:t>model.compile(optimizer='adam', loss='categorical_crossentropy', metrics=['accuracy'])</w:t>
        <w:br/>
        <w:br/>
        <w:t># Data Augmentation for the training dataset</w:t>
        <w:br/>
        <w:t>train_datagen = ImageDataGenerator(rescale=1./255, rotation_range=40, width_shift_range=0.2,</w:t>
        <w:br/>
        <w:t xml:space="preserve">                                   height_shift_range=0.2, shear_range=0.2, zoom_range=0.2, horizontal_flip=True)</w:t>
        <w:br/>
        <w:t>train_generator = train_datagen.flow_from_directory('data/train', target_size=(150, 150), batch_size=20, class_mode='categorical')</w:t>
        <w:br/>
        <w:br/>
        <w:t># Train the model</w:t>
        <w:br/>
        <w:t>history = model.fit(train_generator, epochs=10)</w:t>
        <w:br/>
      </w:r>
    </w:p>
    <w:p>
      <w:pPr>
        <w:pStyle w:val="Heading1"/>
      </w:pPr>
      <w:r>
        <w:t>Task 2: Sentiment Analysis - RNN vs LSTM</w:t>
      </w:r>
    </w:p>
    <w:p>
      <w:r>
        <w:br/>
        <w:t xml:space="preserve">Sentiment analysis is the process of classifying text data, such as movie reviews, into positive or negative sentiments. </w:t>
        <w:br/>
        <w:t xml:space="preserve">In this task, we compare the performance of a basic Recurrent Neural Network (RNN) and a Long Short-Term Memory (LSTM) network. </w:t>
        <w:br/>
        <w:t>LSTMs are an extension of RNNs that are better at handling long-term dependencies in text sequences.</w:t>
        <w:br/>
      </w:r>
    </w:p>
    <w:p>
      <w:r>
        <w:t>Code:</w:t>
      </w:r>
    </w:p>
    <w:p>
      <w:r>
        <w:br/>
        <w:t>import tensorflow as tf</w:t>
        <w:br/>
        <w:t>from tensorflow.keras.preprocessing.text import Tokenizer</w:t>
        <w:br/>
        <w:t>from tensorflow.keras.preprocessing.sequence import pad_sequences</w:t>
        <w:br/>
        <w:t>from tensorflow.keras.layers import Embedding, SimpleRNN, LSTM, Dense</w:t>
        <w:br/>
        <w:t>from tensorflow.keras.models import Sequential</w:t>
        <w:br/>
        <w:br/>
        <w:t># Sample movie review data (placeholder)</w:t>
        <w:br/>
        <w:t>sentences = ['The movie was fantastic!', 'I did not like the movie.', 'It was okay.']</w:t>
        <w:br/>
        <w:t>labels = [1, 0, 1]  # 1 = Positive, 0 = Negative</w:t>
        <w:br/>
        <w:br/>
        <w:t># Tokenization and padding</w:t>
        <w:br/>
        <w:t>tokenizer = Tokenizer(num_words=5000)</w:t>
        <w:br/>
        <w:t>tokenizer.fit_on_texts(sentences)</w:t>
        <w:br/>
        <w:t>sequences = tokenizer.texts_to_sequences(sentences)</w:t>
        <w:br/>
        <w:t>padded_sequences = pad_sequences(sequences, maxlen=100)</w:t>
        <w:br/>
        <w:br/>
        <w:t># Build RNN model</w:t>
        <w:br/>
        <w:t>rnn_model = Sequential([</w:t>
        <w:br/>
        <w:t xml:space="preserve">    Embedding(5000, 128, input_length=100),</w:t>
        <w:br/>
        <w:t xml:space="preserve">    SimpleRNN(128, activation='relu'),</w:t>
        <w:br/>
        <w:t xml:space="preserve">    Dense(1, activation='sigmoid')</w:t>
        <w:br/>
        <w:t>])</w:t>
        <w:br/>
        <w:br/>
        <w:t>rnn_model.compile(optimizer='adam', loss='binary_crossentropy', metrics=['accuracy'])</w:t>
        <w:br/>
        <w:br/>
        <w:t># Build LSTM model</w:t>
        <w:br/>
        <w:t>lstm_model = Sequential([</w:t>
        <w:br/>
        <w:t xml:space="preserve">    Embedding(5000, 128, input_length=100),</w:t>
        <w:br/>
        <w:t xml:space="preserve">    LSTM(128, activation='relu'),</w:t>
        <w:br/>
        <w:t xml:space="preserve">    Dense(1, activation='sigmoid')</w:t>
        <w:br/>
        <w:t>])</w:t>
        <w:br/>
        <w:br/>
        <w:t>lstm_model.compile(optimizer='adam', loss='binary_crossentropy', metrics=['accuracy'])</w:t>
        <w:br/>
      </w:r>
    </w:p>
    <w:p>
      <w:pPr>
        <w:pStyle w:val="Heading1"/>
      </w:pPr>
      <w:r>
        <w:t>Task 3: Image Segmentation - U-Net for Medical Images</w:t>
      </w:r>
    </w:p>
    <w:p>
      <w:r>
        <w:br/>
        <w:t xml:space="preserve">Image segmentation is the process of labeling pixels in an image, often to identify objects or boundaries within an image. </w:t>
        <w:br/>
        <w:t xml:space="preserve">In this task, we implement the U-Net architecture, which is widely used for medical image segmentation. </w:t>
        <w:br/>
        <w:t>The U-Net model features a contracting path to capture context and a symmetric expanding path to enable precise localization.</w:t>
        <w:br/>
      </w:r>
    </w:p>
    <w:p>
      <w:r>
        <w:t>Code:</w:t>
      </w:r>
    </w:p>
    <w:p>
      <w:r>
        <w:br/>
        <w:t>import tensorflow as tf</w:t>
        <w:br/>
        <w:t>from tensorflow.keras.layers import Conv2D, MaxPooling2D, Conv2DTranspose, concatenate, Input</w:t>
        <w:br/>
        <w:t>from tensorflow.keras.models import Model</w:t>
        <w:br/>
        <w:br/>
        <w:t># U-Net architecture</w:t>
        <w:br/>
        <w:t>def unet_model(input_size=(128, 128, 1)):</w:t>
        <w:br/>
        <w:t xml:space="preserve">    inputs = Input(input_size)</w:t>
        <w:br/>
        <w:br/>
        <w:t xml:space="preserve">    # Contracting path</w:t>
        <w:br/>
        <w:t xml:space="preserve">    c1 = Conv2D(64, (3, 3), activation='relu', padding='same')(inputs)</w:t>
        <w:br/>
        <w:t xml:space="preserve">    p1 = MaxPooling2D((2, 2))(c1)</w:t>
        <w:br/>
        <w:br/>
        <w:t xml:space="preserve">    # Expanding path</w:t>
        <w:br/>
        <w:t xml:space="preserve">    u1 = Conv2DTranspose(64, (3, 3), strides=(2, 2), padding='same')(p1)</w:t>
        <w:br/>
        <w:t xml:space="preserve">    u1 = concatenate([u1, c1])</w:t>
        <w:br/>
        <w:t xml:space="preserve">    outputs = Conv2D(1, (1, 1), activation='sigmoid')(u1)</w:t>
        <w:br/>
        <w:br/>
        <w:t xml:space="preserve">    return Model(inputs=[inputs], outputs=[outputs])</w:t>
        <w:br/>
        <w:br/>
        <w:t># Create the U-Net model</w:t>
        <w:br/>
        <w:t>model = unet_model()</w:t>
        <w:br/>
        <w:br/>
        <w:t># Compile the model</w:t>
        <w:br/>
        <w:t>model.compile(optimizer='adam', loss='binary_crossentropy', metrics=['accuracy'])</w:t>
        <w:br/>
        <w:br/>
        <w:t># Load medical images for segmentation and train the model (code for loading and training goes here)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