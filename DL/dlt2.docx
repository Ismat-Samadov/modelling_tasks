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Deep Learning Exam - Bilet 2 Task Solutions</w:t>
      </w:r>
    </w:p>
    <w:p>
      <w:pPr>
        <w:pStyle w:val="Heading1"/>
      </w:pPr>
      <w:r>
        <w:t>Task 1: Anomaly Detection - Autoencoder</w:t>
      </w:r>
    </w:p>
    <w:p>
      <w:r>
        <w:br/>
        <w:t xml:space="preserve">In this task, we apply an Autoencoder-based approach for anomaly detection. Autoencoders are unsupervised neural networks that learn to compress data (encoding) and then reconstruct it (decoding). </w:t>
        <w:br/>
        <w:t>During inference, inputs that produce high reconstruction errors are flagged as anomalies. This method is useful for detecting unusual patterns in time series data such as network traffic or sensor readings.</w:t>
        <w:br/>
      </w:r>
    </w:p>
    <w:p>
      <w:r>
        <w:t>Code:</w:t>
      </w:r>
    </w:p>
    <w:p>
      <w:r>
        <w:br/>
        <w:t>import numpy as np</w:t>
        <w:br/>
        <w:t>import tensorflow as tf</w:t>
        <w:br/>
        <w:t>from tensorflow.keras.models import Model</w:t>
        <w:br/>
        <w:t>from tensorflow.keras.layers import Input, Dense</w:t>
        <w:br/>
        <w:br/>
        <w:t># Sample data (e.g., network traffic or sensor readings)</w:t>
        <w:br/>
        <w:t>normal_data = np.random.normal(0, 1, (1000, 10))  # Normal data</w:t>
        <w:br/>
        <w:t>anomalous_data = np.random.normal(0, 10, (100, 10))  # Anomalous data</w:t>
        <w:br/>
        <w:br/>
        <w:t># Define Autoencoder model</w:t>
        <w:br/>
        <w:t>input_dim = normal_data.shape[1]</w:t>
        <w:br/>
        <w:t>input_layer = Input(shape=(input_dim,))</w:t>
        <w:br/>
        <w:t>encoded = Dense(16, activation='relu')(input_layer)</w:t>
        <w:br/>
        <w:t>encoded = Dense(8, activation='relu')(encoded)</w:t>
        <w:br/>
        <w:t>decoded = Dense(16, activation='relu')(encoded)</w:t>
        <w:br/>
        <w:t>output_layer = Dense(input_dim, activation='sigmoid')(decoded)</w:t>
        <w:br/>
        <w:br/>
        <w:t>autoencoder = Model(inputs=input_layer, outputs=output_layer)</w:t>
        <w:br/>
        <w:br/>
        <w:t># Compile the model</w:t>
        <w:br/>
        <w:t>autoencoder.compile(optimizer='adam', loss='mse')</w:t>
        <w:br/>
        <w:br/>
        <w:t># Train on normal data</w:t>
        <w:br/>
        <w:t>autoencoder.fit(normal_data, normal_data, epochs=50, batch_size=32, shuffle=True)</w:t>
        <w:br/>
        <w:br/>
        <w:t># Test on both normal and anomalous data</w:t>
        <w:br/>
        <w:t>reconstructions = autoencoder.predict(np.concatenate([normal_data, anomalous_data]))</w:t>
        <w:br/>
        <w:t>mse = np.mean(np.power(np.concatenate([normal_data, anomalous_data]) - reconstructions, 2), axis=1)</w:t>
        <w:br/>
        <w:br/>
        <w:t># Set a threshold for anomaly detection</w:t>
        <w:br/>
        <w:t>threshold = np.mean(mse) + 2*np.std(mse)</w:t>
        <w:br/>
        <w:t>anomalies = mse &gt; threshold</w:t>
        <w:br/>
        <w:br/>
        <w:t># Output: Boolean array where True indicates an anomaly</w:t>
        <w:br/>
        <w:t>print(anomalies)</w:t>
        <w:br/>
      </w:r>
    </w:p>
    <w:p>
      <w:pPr>
        <w:pStyle w:val="Heading1"/>
      </w:pPr>
      <w:r>
        <w:t>Task 2: Reinforcement Learning - DQN with Different Reward Structures</w:t>
      </w:r>
    </w:p>
    <w:p>
      <w:r>
        <w:br/>
        <w:t xml:space="preserve">In this task, we create a Deep Q-Network (DQN) agent that learns to play a game by interacting with the environment. </w:t>
        <w:br/>
        <w:t>By modifying the reward structure, we can influence the agent’s learning process. In this example, we use the CartPole environment and adjust the rewards based on the agent's state to encourage better performance.</w:t>
        <w:br/>
      </w:r>
    </w:p>
    <w:p>
      <w:r>
        <w:t>Code:</w:t>
      </w:r>
    </w:p>
    <w:p>
      <w:r>
        <w:br/>
        <w:t>import gym</w:t>
        <w:br/>
        <w:t>import numpy as np</w:t>
        <w:br/>
        <w:t>import tensorflow as tf</w:t>
        <w:br/>
        <w:t>from tensorflow.keras import Sequential</w:t>
        <w:br/>
        <w:t>from tensorflow.keras.layers import Dense</w:t>
        <w:br/>
        <w:t>from collections import deque</w:t>
        <w:br/>
        <w:t>import random</w:t>
        <w:br/>
        <w:br/>
        <w:t># Environment setup (using CartPole as an example game)</w:t>
        <w:br/>
        <w:t>env = gym.make('CartPole-v1')</w:t>
        <w:br/>
        <w:t>state_size = env.observation_space.shape[0]</w:t>
        <w:br/>
        <w:t>action_size = env.action_space.n</w:t>
        <w:br/>
        <w:br/>
        <w:t># Define DQN model</w:t>
        <w:br/>
        <w:t>def create_dqn_model():</w:t>
        <w:br/>
        <w:t xml:space="preserve">    model = Sequential()</w:t>
        <w:br/>
        <w:t xml:space="preserve">    model.add(Dense(24, input_dim=state_size, activation='relu'))</w:t>
        <w:br/>
        <w:t xml:space="preserve">    model.add(Dense(24, activation='relu'))</w:t>
        <w:br/>
        <w:t xml:space="preserve">    model.add(Dense(action_size, activation='linear'))</w:t>
        <w:br/>
        <w:t xml:space="preserve">    model.compile(loss='mse', optimizer=tf.keras.optimizers.Adam(lr=0.001))</w:t>
        <w:br/>
        <w:t xml:space="preserve">    return model</w:t>
        <w:br/>
        <w:br/>
        <w:t># Reward structure (modification of reward based on game dynamics)</w:t>
        <w:br/>
        <w:t>def reward_function(state, reward, done):</w:t>
        <w:br/>
        <w:t xml:space="preserve">    if done:  # Penalize falling</w:t>
        <w:br/>
        <w:t xml:space="preserve">        reward -= 10</w:t>
        <w:br/>
        <w:t xml:space="preserve">    if state[2] &gt; 0:  # Encourage moving the pole upright</w:t>
        <w:br/>
        <w:t xml:space="preserve">        reward += 1</w:t>
        <w:br/>
        <w:t xml:space="preserve">    return reward</w:t>
        <w:br/>
        <w:br/>
        <w:t># DQN Agent class</w:t>
        <w:br/>
        <w:t>class DQNAgent:</w:t>
        <w:br/>
        <w:t xml:space="preserve">    def __init__(self):</w:t>
        <w:br/>
        <w:t xml:space="preserve">        self.model = create_dqn_model()</w:t>
        <w:br/>
        <w:br/>
        <w:t xml:space="preserve">    def act(self, state):</w:t>
        <w:br/>
        <w:t xml:space="preserve">        if np.random.rand() &lt;= epsilon:</w:t>
        <w:br/>
        <w:t xml:space="preserve">            return random.randrange(action_size)</w:t>
        <w:br/>
        <w:t xml:space="preserve">        act_values = self.model.predict(state)</w:t>
        <w:br/>
        <w:t xml:space="preserve">        return np.argmax(act_values[0])</w:t>
        <w:br/>
        <w:br/>
        <w:t xml:space="preserve">    def replay(self, batch):</w:t>
        <w:br/>
        <w:t xml:space="preserve">        for state, action, reward, next_state, done in batch:</w:t>
        <w:br/>
        <w:t xml:space="preserve">            target = reward</w:t>
        <w:br/>
        <w:t xml:space="preserve">            if not done:</w:t>
        <w:br/>
        <w:t xml:space="preserve">                target = reward + gamma * np.amax(self.model.predict(next_state)[0])</w:t>
        <w:br/>
        <w:t xml:space="preserve">            target_f = self.model.predict(state)</w:t>
        <w:br/>
        <w:t xml:space="preserve">            target_f[0][action] = target</w:t>
        <w:br/>
        <w:t xml:space="preserve">            self.model.fit(state, target_f, epochs=1, verbose=0)</w:t>
        <w:br/>
        <w:br/>
        <w:t># Training loop</w:t>
        <w:br/>
        <w:t>agent = DQNAgent()</w:t>
        <w:br/>
        <w:t>for episode in range(1000):</w:t>
        <w:br/>
        <w:t xml:space="preserve">    state = env.reset()</w:t>
        <w:br/>
        <w:t xml:space="preserve">    state = np.reshape(state, [1, state_size])</w:t>
        <w:br/>
        <w:t xml:space="preserve">    for time in range(500):</w:t>
        <w:br/>
        <w:t xml:space="preserve">        action = agent.act(state)</w:t>
        <w:br/>
        <w:t xml:space="preserve">        next_state, reward, done, _ = env.step(action)</w:t>
        <w:br/>
        <w:t xml:space="preserve">        reward = reward_function(next_state, reward, done)</w:t>
        <w:br/>
        <w:t xml:space="preserve">        next_state = np.reshape(next_state, [1, state_size])</w:t>
        <w:br/>
        <w:t xml:space="preserve">        memory.append((state, action, reward, next_state, done))</w:t>
        <w:br/>
        <w:t xml:space="preserve">        state = next_state</w:t>
        <w:br/>
        <w:t xml:space="preserve">        if done:</w:t>
        <w:br/>
        <w:t xml:space="preserve">            break</w:t>
        <w:br/>
        <w:t xml:space="preserve">    if len(memory) &gt; batch_size:</w:t>
        <w:br/>
        <w:t xml:space="preserve">        minibatch = random.sample(memory, batch_size)</w:t>
        <w:br/>
        <w:t xml:space="preserve">        agent.replay(minibatch)</w:t>
        <w:br/>
        <w:t xml:space="preserve">    if epsilon &gt; epsilon_min:</w:t>
        <w:br/>
        <w:t xml:space="preserve">        epsilon *= epsilon_decay</w:t>
        <w:br/>
      </w:r>
    </w:p>
    <w:p>
      <w:pPr>
        <w:pStyle w:val="Heading1"/>
      </w:pPr>
      <w:r>
        <w:t>Task 3: Generative Adversarial Networks (GANs) - Conditional GAN</w:t>
      </w:r>
    </w:p>
    <w:p>
      <w:r>
        <w:br/>
        <w:t>In this task, we use a Conditional GAN (cGAN) to generate specific types of animals. cGANs are an extension of GANs that allow us to condition the generation process on specific labels, enabling control over the type of output generated.</w:t>
        <w:br/>
      </w:r>
    </w:p>
    <w:p>
      <w:r>
        <w:t>Code:</w:t>
      </w:r>
    </w:p>
    <w:p>
      <w:r>
        <w:br/>
        <w:t>import tensorflow as tf</w:t>
        <w:br/>
        <w:t>from tensorflow.keras.layers import Dense, Reshape, Flatten, Dropout, BatchNormalization, LeakyReLU, Embedding, Concatenate, Input</w:t>
        <w:br/>
        <w:t>from tensorflow.keras.models import Sequential, Model</w:t>
        <w:br/>
        <w:br/>
        <w:t># Generator model for cGAN</w:t>
        <w:br/>
        <w:t>def build_generator(noise_dim, num_classes):</w:t>
        <w:br/>
        <w:t xml:space="preserve">    label = Input(shape=(1,))</w:t>
        <w:br/>
        <w:t xml:space="preserve">    label_embedding = Flatten()(Embedding(num_classes, noise_dim)(label))</w:t>
        <w:br/>
        <w:br/>
        <w:t xml:space="preserve">    noise = Input(shape=(noise_dim,))</w:t>
        <w:br/>
        <w:t xml:space="preserve">    model_input = Concatenate()([noise, label_embedding])</w:t>
        <w:br/>
        <w:br/>
        <w:t xml:space="preserve">    x = Dense(128)(model_input)</w:t>
        <w:br/>
        <w:t xml:space="preserve">    x = LeakyReLU(alpha=0.2)(x)</w:t>
        <w:br/>
        <w:t xml:space="preserve">    x = BatchNormalization()(x)</w:t>
        <w:br/>
        <w:t xml:space="preserve">    x = Dense(256)(x)</w:t>
        <w:br/>
        <w:t xml:space="preserve">    x = LeakyReLU(alpha=0.2)(x)</w:t>
        <w:br/>
        <w:t xml:space="preserve">    x = BatchNormalization()(x)</w:t>
        <w:br/>
        <w:t xml:space="preserve">    x = Dense(512)(x)</w:t>
        <w:br/>
        <w:t xml:space="preserve">    x = LeakyReLU(alpha=0.2)(x)</w:t>
        <w:br/>
        <w:t xml:space="preserve">    x = BatchNormalization()(x)</w:t>
        <w:br/>
        <w:t xml:space="preserve">    x = Dense(1024)(x)</w:t>
        <w:br/>
        <w:t xml:space="preserve">    x = LeakyReLU(alpha=0.2)(x)</w:t>
        <w:br/>
        <w:t xml:space="preserve">    </w:t>
        <w:br/>
        <w:t xml:space="preserve">    output = Dense(28*28*1, activation='tanh')(x)</w:t>
        <w:br/>
        <w:t xml:space="preserve">    output = Reshape((28, 28, 1))(output)</w:t>
        <w:br/>
        <w:br/>
        <w:t xml:space="preserve">    return Model([noise, label], output)</w:t>
        <w:br/>
        <w:br/>
        <w:t># Discriminator model for cGAN</w:t>
        <w:br/>
        <w:t>def build_discriminator(num_classes):</w:t>
        <w:br/>
        <w:t xml:space="preserve">    label = Input(shape=(1,))</w:t>
        <w:br/>
        <w:t xml:space="preserve">    label_embedding = Flatten()(Embedding(num_classes, 28*28)(label))</w:t>
        <w:br/>
        <w:t xml:space="preserve">    label_embedding = Reshape((28, 28, 1))(label_embedding)</w:t>
        <w:br/>
        <w:br/>
        <w:t xml:space="preserve">    image = Input(shape=(28, 28, 1))</w:t>
        <w:br/>
        <w:t xml:space="preserve">    model_input = Concatenate()([image, label_embedding])</w:t>
        <w:br/>
        <w:br/>
        <w:t xml:space="preserve">    x = Flatten()(model_input)</w:t>
        <w:br/>
        <w:t xml:space="preserve">    x = Dense(512)(x)</w:t>
        <w:br/>
        <w:t xml:space="preserve">    x = LeakyReLU(alpha=0.2)(x)</w:t>
        <w:br/>
        <w:t xml:space="preserve">    x = Dropout(0.4)(x)</w:t>
        <w:br/>
        <w:t xml:space="preserve">    x = Dense(256)(x)</w:t>
        <w:br/>
        <w:t xml:space="preserve">    x = LeakyReLU(alpha=0.2)(x)</w:t>
        <w:br/>
        <w:t xml:space="preserve">    x = Dropout(0.4)(x)</w:t>
        <w:br/>
        <w:br/>
        <w:t xml:space="preserve">    output = Dense(1, activation='sigmoid')(x)</w:t>
        <w:br/>
        <w:t xml:space="preserve">    return Model([image, label], output)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