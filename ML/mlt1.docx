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Exam - Bilet 1 Task Solutions</w:t>
      </w:r>
    </w:p>
    <w:p>
      <w:pPr>
        <w:pStyle w:val="Heading1"/>
      </w:pPr>
      <w:r>
        <w:t>Task 1: Variance of a Sum</w:t>
      </w:r>
    </w:p>
    <w:p>
      <w:r>
        <w:br/>
        <w:t>In this task, we prove that the variance of the sum of two random variables is given by:</w:t>
        <w:br/>
        <w:t>var(X + Y) = var(X) + var(Y) + 2cov(X, Y), where cov(X, Y) is the covariance between X and Y.</w:t>
        <w:br/>
      </w:r>
    </w:p>
    <w:p>
      <w:r>
        <w:t>Proof:</w:t>
      </w:r>
    </w:p>
    <w:p>
      <w:r>
        <w:br/>
        <w:t>1. Variance definition: var(Z) = E[(Z - E[Z])^2]</w:t>
        <w:br/>
        <w:t>2. var(X + Y) = E[(X + Y - E[X + Y])^2] = E[(X - E[X] + Y - E[Y])^2]</w:t>
        <w:br/>
        <w:t>3. Expanding the square: var(X + Y) = var(X) + var(Y) + 2cov(X, Y)</w:t>
        <w:br/>
        <w:t>4. Final result: var(X + Y) = var(X) + var(Y) + 2cov(X, Y)</w:t>
        <w:br/>
      </w:r>
    </w:p>
    <w:p>
      <w:pPr>
        <w:pStyle w:val="Heading1"/>
      </w:pPr>
      <w:r>
        <w:t>Task 2: Conditional Independence</w:t>
      </w:r>
    </w:p>
    <w:p>
      <w:r>
        <w:br/>
        <w:t xml:space="preserve">We are asked to calculate P(H|e1, e2) given three sets of numbers and explore conditional independence. </w:t>
        <w:br/>
        <w:t>Using Bayes' Rule, the required set of numbers simplifies when E1 ⊥ E2 | H.</w:t>
        <w:br/>
      </w:r>
    </w:p>
    <w:p>
      <w:r>
        <w:t>Sufficient Sets for Calculation:</w:t>
      </w:r>
    </w:p>
    <w:p>
      <w:r>
        <w:br/>
        <w:t>- Using Bayes Rule: P(H|e1, e2) = P(e1, e2|H)P(H) / P(e1, e2)</w:t>
        <w:br/>
        <w:t>- Conditional independence simplifies this to: P(H|e1, e2) = P(e1|H)P(e2|H)P(H).</w:t>
        <w:br/>
        <w:t>- Final result: The set {P(e1|H), P(e2|H), P(H)} is sufficient for calculating P(H|e1, e2).</w:t>
        <w:br/>
      </w:r>
    </w:p>
    <w:p>
      <w:pPr>
        <w:pStyle w:val="Heading1"/>
      </w:pPr>
      <w:r>
        <w:t>Task 3: Conditional Independence if Joint Factorizes</w:t>
      </w:r>
    </w:p>
    <w:p>
      <w:r>
        <w:br/>
        <w:t>We are asked to prove the alternative definition of conditional independence X ⊥ Y | Z if P(x, y|z) = g(x, z)h(y, z).</w:t>
        <w:br/>
      </w:r>
    </w:p>
    <w:p>
      <w:r>
        <w:t>Proof:</w:t>
      </w:r>
    </w:p>
    <w:p>
      <w:r>
        <w:br/>
        <w:t>1. Conditional independence definition: P(x, y | z) = P(x | z) P(y | z)</w:t>
        <w:br/>
        <w:t>2. Assume the joint factorizes as P(x, y | z) = g(x, z) h(y, z)</w:t>
        <w:br/>
        <w:t>3. Setting g(x, z) = P(x | z) and h(y, z) = P(y | z), we satisfy the definition of conditional independence.</w:t>
        <w:br/>
        <w:t>4. Final result: We have proven the alternative definition.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