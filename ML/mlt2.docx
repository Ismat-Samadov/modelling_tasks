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Exam - Bilet 2 Task Solutions</w:t>
      </w:r>
    </w:p>
    <w:p>
      <w:pPr>
        <w:pStyle w:val="Heading1"/>
      </w:pPr>
      <w:r>
        <w:t>Task 1: Beta Updating from Censored Likelihood</w:t>
      </w:r>
    </w:p>
    <w:p>
      <w:r>
        <w:br/>
        <w:t xml:space="preserve">In this task, we compute the posterior distribution p(θ | X &lt; 3) where X is the number of heads observed in n = 5 coin tosses, </w:t>
        <w:br/>
        <w:t>and the prior distribution is p(θ) = Beta(θ | 1, 1). We are told that fewer than 3 heads were observed but not exactly how many.</w:t>
        <w:br/>
      </w:r>
    </w:p>
    <w:p>
      <w:r>
        <w:t>Solution:</w:t>
      </w:r>
    </w:p>
    <w:p>
      <w:r>
        <w:br/>
        <w:t>- The likelihood for each X is given by binomial distributions, and for X &lt; 3, we sum over X = 0, 1, 2.</w:t>
        <w:br/>
        <w:t>- The posterior distribution is proportional to the prior times the censored likelihood. The result is a mixture distribution.</w:t>
        <w:br/>
      </w:r>
    </w:p>
    <w:p>
      <w:pPr>
        <w:pStyle w:val="Heading1"/>
      </w:pPr>
      <w:r>
        <w:t>Task 2: Posterior Predictive for Dirichlet-Multinomial</w:t>
      </w:r>
    </w:p>
    <w:p>
      <w:r>
        <w:br/>
        <w:t xml:space="preserve">We compute the posterior predictive distribution given a Dirichlet prior over the Roman alphabet and the space character (27 values). </w:t>
        <w:br/>
        <w:t>We are given empirical data on letter frequencies and asked to calculate the probabilities of observing new letters.</w:t>
        <w:br/>
      </w:r>
    </w:p>
    <w:p>
      <w:r>
        <w:t>Part (a) Solution:</w:t>
      </w:r>
    </w:p>
    <w:p>
      <w:r>
        <w:br/>
        <w:t>- Using the posterior predictive formula for the Dirichlet-multinomial distribution, p(x_{2001} = e | D) is calculated as 0.119.</w:t>
        <w:br/>
      </w:r>
    </w:p>
    <w:p>
      <w:r>
        <w:t>Part (b) Solution:</w:t>
      </w:r>
    </w:p>
    <w:p>
      <w:r>
        <w:br/>
        <w:t>- For the joint probability of observing "p" followed by "a", we use a two-step calculation, resulting in p(x_{2001} = p, x_{2002} = a | D) ≈ 0.00188.</w:t>
        <w:br/>
      </w:r>
    </w:p>
    <w:p>
      <w:pPr>
        <w:pStyle w:val="Heading1"/>
      </w:pPr>
      <w:r>
        <w:t>Task 3: Fitting a Naïve Bayes Spam Filter by Hand</w:t>
      </w:r>
    </w:p>
    <w:p>
      <w:r>
        <w:br/>
        <w:t xml:space="preserve">We are tasked with fitting a Naïve Bayes spam filter using the multivariate Bernoulli model. </w:t>
        <w:br/>
        <w:t>Using the provided spam and non-spam messages, we compute the maximum likelihood estimates (MLEs) for several words.</w:t>
        <w:br/>
      </w:r>
    </w:p>
    <w:p>
      <w:r>
        <w:t>Solution:</w:t>
      </w:r>
    </w:p>
    <w:p>
      <w:r>
        <w:br/>
        <w:t>- P(secret | spam) = 1, P(secret | non-spam) = 0.25, P(sports | non-spam) = 0.5, P(dollar | spam) = 0.33.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